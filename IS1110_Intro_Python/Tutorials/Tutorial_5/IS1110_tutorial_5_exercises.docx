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EB63" w14:textId="2AACF760" w:rsidR="001C49D4" w:rsidRDefault="004261D4" w:rsidP="001C49D4">
      <w:pPr>
        <w:pStyle w:val="Title"/>
      </w:pPr>
      <w:r>
        <w:t xml:space="preserve">IS1110 Tutorial </w:t>
      </w:r>
      <w:r w:rsidR="00661FF5">
        <w:t>5</w:t>
      </w:r>
      <w:r>
        <w:t xml:space="preserve"> – </w:t>
      </w:r>
      <w:r w:rsidR="001C49D4">
        <w:t>Conditionals Advanced</w:t>
      </w:r>
    </w:p>
    <w:p w14:paraId="0AE1BCAF" w14:textId="77777777" w:rsidR="00213AB0" w:rsidRPr="00213AB0" w:rsidRDefault="00213AB0" w:rsidP="00213AB0">
      <w:pPr>
        <w:rPr>
          <w:b/>
          <w:bCs/>
          <w:lang w:val="en-IE"/>
        </w:rPr>
      </w:pPr>
      <w:r w:rsidRPr="00213AB0">
        <w:rPr>
          <w:b/>
          <w:bCs/>
          <w:lang w:val="en-IE"/>
        </w:rPr>
        <w:t>Overview</w:t>
      </w:r>
    </w:p>
    <w:p w14:paraId="111039F4" w14:textId="77777777" w:rsidR="00213AB0" w:rsidRPr="00213AB0" w:rsidRDefault="00213AB0" w:rsidP="00213AB0">
      <w:pPr>
        <w:rPr>
          <w:lang w:val="en-IE"/>
        </w:rPr>
      </w:pPr>
      <w:r w:rsidRPr="00213AB0">
        <w:rPr>
          <w:lang w:val="en-IE"/>
        </w:rPr>
        <w:t>This tutorial builds on your understanding of conditional logic in Python.</w:t>
      </w:r>
      <w:r w:rsidRPr="00213AB0">
        <w:rPr>
          <w:lang w:val="en-IE"/>
        </w:rPr>
        <w:br/>
        <w:t>You’ll practice combined conditions, nested logic, and basic error handling using try and except.</w:t>
      </w:r>
    </w:p>
    <w:p w14:paraId="3FC41370" w14:textId="77777777" w:rsidR="00E24CEA" w:rsidRDefault="00E24CEA" w:rsidP="001C49D4"/>
    <w:p w14:paraId="008C580C" w14:textId="77777777" w:rsidR="00E24CEA" w:rsidRPr="00E24CEA" w:rsidRDefault="00E24CEA" w:rsidP="00E24CEA">
      <w:pPr>
        <w:rPr>
          <w:b/>
          <w:bCs/>
          <w:lang w:val="en-IE"/>
        </w:rPr>
      </w:pPr>
      <w:r w:rsidRPr="00E24CEA">
        <w:rPr>
          <w:b/>
          <w:bCs/>
          <w:lang w:val="en-IE"/>
        </w:rPr>
        <w:t>1) Number Range Checker</w:t>
      </w:r>
    </w:p>
    <w:p w14:paraId="7D7C3C5F" w14:textId="77777777" w:rsidR="00C37E44" w:rsidRPr="00C37E44" w:rsidRDefault="00C37E44" w:rsidP="00C37E44">
      <w:pPr>
        <w:rPr>
          <w:lang w:val="en-IE"/>
        </w:rPr>
      </w:pPr>
      <w:r w:rsidRPr="00C37E44">
        <w:rPr>
          <w:lang w:val="en-IE"/>
        </w:rPr>
        <w:t xml:space="preserve">Ask the user to enter two numbers — a </w:t>
      </w:r>
      <w:r w:rsidRPr="00C37E44">
        <w:rPr>
          <w:b/>
          <w:bCs/>
          <w:lang w:val="en-IE"/>
        </w:rPr>
        <w:t>start</w:t>
      </w:r>
      <w:r w:rsidRPr="00C37E44">
        <w:rPr>
          <w:lang w:val="en-IE"/>
        </w:rPr>
        <w:t xml:space="preserve"> and an </w:t>
      </w:r>
      <w:r w:rsidRPr="00C37E44">
        <w:rPr>
          <w:b/>
          <w:bCs/>
          <w:lang w:val="en-IE"/>
        </w:rPr>
        <w:t>end</w:t>
      </w:r>
      <w:r w:rsidRPr="00C37E44">
        <w:rPr>
          <w:lang w:val="en-IE"/>
        </w:rPr>
        <w:t xml:space="preserve"> value.</w:t>
      </w:r>
    </w:p>
    <w:p w14:paraId="2224F1CA" w14:textId="77777777" w:rsidR="00C37E44" w:rsidRPr="00BC25AD" w:rsidRDefault="00C37E44" w:rsidP="00C37E44">
      <w:pPr>
        <w:numPr>
          <w:ilvl w:val="0"/>
          <w:numId w:val="16"/>
        </w:numPr>
        <w:rPr>
          <w:lang w:val="en-IE"/>
        </w:rPr>
      </w:pPr>
      <w:r w:rsidRPr="00C37E44">
        <w:rPr>
          <w:lang w:val="en-IE"/>
        </w:rPr>
        <w:t xml:space="preserve">If both numbers are between 1 and 100 </w:t>
      </w:r>
      <w:r w:rsidRPr="00C37E44">
        <w:rPr>
          <w:b/>
          <w:bCs/>
          <w:lang w:val="en-IE"/>
        </w:rPr>
        <w:t>and</w:t>
      </w:r>
      <w:r w:rsidRPr="00C37E44">
        <w:rPr>
          <w:lang w:val="en-IE"/>
        </w:rPr>
        <w:t xml:space="preserve"> start &lt; end, print </w:t>
      </w:r>
      <w:r w:rsidRPr="00C37E44">
        <w:rPr>
          <w:b/>
          <w:bCs/>
          <w:lang w:val="en-IE"/>
        </w:rPr>
        <w:t>“Valid range.”</w:t>
      </w:r>
    </w:p>
    <w:p w14:paraId="4D1566B9" w14:textId="4F6F4915" w:rsidR="00BC25AD" w:rsidRPr="00C37E44" w:rsidRDefault="00BC25AD" w:rsidP="00BC25AD">
      <w:pPr>
        <w:numPr>
          <w:ilvl w:val="0"/>
          <w:numId w:val="16"/>
        </w:numPr>
        <w:rPr>
          <w:lang w:val="en-IE"/>
        </w:rPr>
      </w:pPr>
      <w:r w:rsidRPr="00C37E44">
        <w:rPr>
          <w:lang w:val="en-IE"/>
        </w:rPr>
        <w:t xml:space="preserve">If start &gt;= end, print </w:t>
      </w:r>
      <w:r w:rsidRPr="00C37E44">
        <w:rPr>
          <w:b/>
          <w:bCs/>
          <w:lang w:val="en-IE"/>
        </w:rPr>
        <w:t>“Invalid range order.”</w:t>
      </w:r>
    </w:p>
    <w:p w14:paraId="7E5C8DCC" w14:textId="148DFC1C" w:rsidR="00C37E44" w:rsidRPr="00C37E44" w:rsidRDefault="00C37E44" w:rsidP="00C37E44">
      <w:pPr>
        <w:numPr>
          <w:ilvl w:val="0"/>
          <w:numId w:val="16"/>
        </w:numPr>
        <w:rPr>
          <w:lang w:val="en-IE"/>
        </w:rPr>
      </w:pPr>
      <w:r w:rsidRPr="00C37E44">
        <w:rPr>
          <w:lang w:val="en-IE"/>
        </w:rPr>
        <w:t xml:space="preserve">If </w:t>
      </w:r>
      <w:r w:rsidR="00B67C50" w:rsidRPr="00B67C50">
        <w:rPr>
          <w:b/>
          <w:bCs/>
          <w:lang w:val="en-IE"/>
        </w:rPr>
        <w:t>any</w:t>
      </w:r>
      <w:r w:rsidR="00B67C50">
        <w:rPr>
          <w:lang w:val="en-IE"/>
        </w:rPr>
        <w:t xml:space="preserve"> of the numbers</w:t>
      </w:r>
      <w:r w:rsidRPr="00C37E44">
        <w:rPr>
          <w:lang w:val="en-IE"/>
        </w:rPr>
        <w:t xml:space="preserve"> are outside 1–100, print </w:t>
      </w:r>
      <w:r w:rsidRPr="00C37E44">
        <w:rPr>
          <w:b/>
          <w:bCs/>
          <w:lang w:val="en-IE"/>
        </w:rPr>
        <w:t>“Numbers out of range.”</w:t>
      </w:r>
    </w:p>
    <w:p w14:paraId="562043C6" w14:textId="77777777" w:rsidR="00E24CEA" w:rsidRPr="00E24CEA" w:rsidRDefault="00000000" w:rsidP="00E24CEA">
      <w:pPr>
        <w:rPr>
          <w:lang w:val="en-IE"/>
        </w:rPr>
      </w:pPr>
      <w:r>
        <w:rPr>
          <w:lang w:val="en-IE"/>
        </w:rPr>
        <w:pict w14:anchorId="48D82E4D">
          <v:rect id="_x0000_i1025" style="width:0;height:1.5pt" o:hralign="center" o:hrstd="t" o:hr="t" fillcolor="#a0a0a0" stroked="f"/>
        </w:pict>
      </w:r>
    </w:p>
    <w:p w14:paraId="2ED4F3B3" w14:textId="06EE9FE4" w:rsidR="00E24CEA" w:rsidRPr="00E24CEA" w:rsidRDefault="004F5ACA" w:rsidP="00E24CEA">
      <w:pPr>
        <w:rPr>
          <w:b/>
          <w:bCs/>
          <w:lang w:val="en-IE"/>
        </w:rPr>
      </w:pPr>
      <w:r>
        <w:rPr>
          <w:b/>
          <w:bCs/>
          <w:lang w:val="en-IE"/>
        </w:rPr>
        <w:t>2</w:t>
      </w:r>
      <w:r w:rsidR="00E24CEA" w:rsidRPr="00E24CEA">
        <w:rPr>
          <w:b/>
          <w:bCs/>
          <w:lang w:val="en-IE"/>
        </w:rPr>
        <w:t>) Positive Ratio Guard</w:t>
      </w:r>
    </w:p>
    <w:p w14:paraId="3A95DBAA" w14:textId="77777777" w:rsidR="00E24CEA" w:rsidRPr="00E24CEA" w:rsidRDefault="00E24CEA" w:rsidP="00E24CEA">
      <w:pPr>
        <w:rPr>
          <w:lang w:val="en-IE"/>
        </w:rPr>
      </w:pPr>
      <w:r w:rsidRPr="00E24CEA">
        <w:rPr>
          <w:lang w:val="en-IE"/>
        </w:rPr>
        <w:t>Ask the user for two numbers, x and y.</w:t>
      </w:r>
    </w:p>
    <w:p w14:paraId="2218E718" w14:textId="77777777" w:rsidR="00E24CEA" w:rsidRDefault="00E24CEA" w:rsidP="00E24CEA">
      <w:pPr>
        <w:numPr>
          <w:ilvl w:val="0"/>
          <w:numId w:val="11"/>
        </w:numPr>
        <w:rPr>
          <w:lang w:val="en-IE"/>
        </w:rPr>
      </w:pPr>
      <w:r w:rsidRPr="00E24CEA">
        <w:rPr>
          <w:lang w:val="en-IE"/>
        </w:rPr>
        <w:t xml:space="preserve">If both x and y are positive </w:t>
      </w:r>
      <w:r w:rsidRPr="00E24CEA">
        <w:rPr>
          <w:b/>
          <w:bCs/>
          <w:lang w:val="en-IE"/>
        </w:rPr>
        <w:t>and</w:t>
      </w:r>
      <w:r w:rsidRPr="00E24CEA">
        <w:rPr>
          <w:lang w:val="en-IE"/>
        </w:rPr>
        <w:t xml:space="preserve"> y is not zero, print the result of x / y.</w:t>
      </w:r>
    </w:p>
    <w:p w14:paraId="5DEDEB75" w14:textId="569EFEDC" w:rsidR="005B4623" w:rsidRPr="00E24CEA" w:rsidRDefault="005B4623" w:rsidP="00E24CEA">
      <w:pPr>
        <w:numPr>
          <w:ilvl w:val="0"/>
          <w:numId w:val="11"/>
        </w:numPr>
        <w:rPr>
          <w:lang w:val="en-IE"/>
        </w:rPr>
      </w:pPr>
      <w:r>
        <w:rPr>
          <w:lang w:val="en-IE"/>
        </w:rPr>
        <w:t>I</w:t>
      </w:r>
      <w:r w:rsidR="0084632B">
        <w:rPr>
          <w:lang w:val="en-IE"/>
        </w:rPr>
        <w:t>f y is zero, print that you can’t divide by 0.</w:t>
      </w:r>
    </w:p>
    <w:p w14:paraId="3066517F" w14:textId="77777777" w:rsidR="00E24CEA" w:rsidRPr="00E24CEA" w:rsidRDefault="00E24CEA" w:rsidP="00E24CEA">
      <w:pPr>
        <w:numPr>
          <w:ilvl w:val="0"/>
          <w:numId w:val="11"/>
        </w:numPr>
        <w:rPr>
          <w:lang w:val="en-IE"/>
        </w:rPr>
      </w:pPr>
      <w:r w:rsidRPr="00E24CEA">
        <w:rPr>
          <w:lang w:val="en-IE"/>
        </w:rPr>
        <w:t xml:space="preserve">Otherwise, print an appropriate message (e.g., </w:t>
      </w:r>
      <w:r w:rsidRPr="00E24CEA">
        <w:rPr>
          <w:b/>
          <w:bCs/>
          <w:lang w:val="en-IE"/>
        </w:rPr>
        <w:t>"Invalid input for division"</w:t>
      </w:r>
      <w:r w:rsidRPr="00E24CEA">
        <w:rPr>
          <w:lang w:val="en-IE"/>
        </w:rPr>
        <w:t>).</w:t>
      </w:r>
    </w:p>
    <w:p w14:paraId="60513D71" w14:textId="3A2284EF" w:rsidR="00E24CEA" w:rsidRPr="00E24CEA" w:rsidRDefault="00E24CEA" w:rsidP="00E24CEA">
      <w:pPr>
        <w:rPr>
          <w:lang w:val="en-IE"/>
        </w:rPr>
      </w:pPr>
      <w:r w:rsidRPr="00E24CEA">
        <w:rPr>
          <w:b/>
          <w:bCs/>
          <w:lang w:val="en-IE"/>
        </w:rPr>
        <w:t>Hint:</w:t>
      </w:r>
      <w:r w:rsidRPr="00E24CEA">
        <w:rPr>
          <w:lang w:val="en-IE"/>
        </w:rPr>
        <w:t xml:space="preserve"> Use logical operators</w:t>
      </w:r>
      <w:r w:rsidR="003A2243">
        <w:rPr>
          <w:lang w:val="en-IE"/>
        </w:rPr>
        <w:t>.</w:t>
      </w:r>
    </w:p>
    <w:p w14:paraId="27AEFCC2" w14:textId="77777777" w:rsidR="00E24CEA" w:rsidRPr="00E24CEA" w:rsidRDefault="00000000" w:rsidP="00E24CEA">
      <w:pPr>
        <w:rPr>
          <w:lang w:val="en-IE"/>
        </w:rPr>
      </w:pPr>
      <w:r>
        <w:rPr>
          <w:lang w:val="en-IE"/>
        </w:rPr>
        <w:pict w14:anchorId="28751325">
          <v:rect id="_x0000_i1026" style="width:0;height:1.5pt" o:hralign="center" o:hrstd="t" o:hr="t" fillcolor="#a0a0a0" stroked="f"/>
        </w:pict>
      </w:r>
    </w:p>
    <w:p w14:paraId="7F2356BF" w14:textId="3CB04649" w:rsidR="00E24CEA" w:rsidRPr="00E24CEA" w:rsidRDefault="00E24CEA" w:rsidP="00E24CEA">
      <w:pPr>
        <w:rPr>
          <w:b/>
          <w:bCs/>
          <w:lang w:val="en-IE"/>
        </w:rPr>
      </w:pPr>
      <w:r w:rsidRPr="00E24CEA">
        <w:rPr>
          <w:b/>
          <w:bCs/>
          <w:lang w:val="en-IE"/>
        </w:rPr>
        <w:t>3)</w:t>
      </w:r>
      <w:r w:rsidR="00B456EE">
        <w:rPr>
          <w:b/>
          <w:bCs/>
          <w:lang w:val="en-IE"/>
        </w:rPr>
        <w:t xml:space="preserve"> Discount Calculator</w:t>
      </w:r>
    </w:p>
    <w:p w14:paraId="01EAC4F4" w14:textId="77777777" w:rsidR="00B456EE" w:rsidRPr="00B456EE" w:rsidRDefault="00B456EE" w:rsidP="00B456EE">
      <w:pPr>
        <w:rPr>
          <w:lang w:val="en-IE"/>
        </w:rPr>
      </w:pPr>
      <w:r w:rsidRPr="00B456EE">
        <w:rPr>
          <w:lang w:val="en-IE"/>
        </w:rPr>
        <w:t>Ask the user for the total amount of their shopping.</w:t>
      </w:r>
    </w:p>
    <w:p w14:paraId="26927BA4" w14:textId="77777777" w:rsidR="00B456EE" w:rsidRPr="00B456EE" w:rsidRDefault="00B456EE" w:rsidP="00B456EE">
      <w:pPr>
        <w:numPr>
          <w:ilvl w:val="0"/>
          <w:numId w:val="17"/>
        </w:numPr>
        <w:rPr>
          <w:lang w:val="en-IE"/>
        </w:rPr>
      </w:pPr>
      <w:r w:rsidRPr="00B456EE">
        <w:rPr>
          <w:lang w:val="en-IE"/>
        </w:rPr>
        <w:t xml:space="preserve">If the total is </w:t>
      </w:r>
      <w:r w:rsidRPr="00B456EE">
        <w:rPr>
          <w:b/>
          <w:bCs/>
          <w:lang w:val="en-IE"/>
        </w:rPr>
        <w:t>€100 or more</w:t>
      </w:r>
      <w:r w:rsidRPr="00B456EE">
        <w:rPr>
          <w:lang w:val="en-IE"/>
        </w:rPr>
        <w:t xml:space="preserve">, apply a </w:t>
      </w:r>
      <w:r w:rsidRPr="00B456EE">
        <w:rPr>
          <w:b/>
          <w:bCs/>
          <w:lang w:val="en-IE"/>
        </w:rPr>
        <w:t>20% discount</w:t>
      </w:r>
      <w:r w:rsidRPr="00B456EE">
        <w:rPr>
          <w:lang w:val="en-IE"/>
        </w:rPr>
        <w:t>.</w:t>
      </w:r>
    </w:p>
    <w:p w14:paraId="5C9E027E" w14:textId="77777777" w:rsidR="00B456EE" w:rsidRPr="00B456EE" w:rsidRDefault="00B456EE" w:rsidP="00B456EE">
      <w:pPr>
        <w:numPr>
          <w:ilvl w:val="0"/>
          <w:numId w:val="17"/>
        </w:numPr>
        <w:rPr>
          <w:lang w:val="en-IE"/>
        </w:rPr>
      </w:pPr>
      <w:r w:rsidRPr="00B456EE">
        <w:rPr>
          <w:lang w:val="en-IE"/>
        </w:rPr>
        <w:t xml:space="preserve">If it’s </w:t>
      </w:r>
      <w:r w:rsidRPr="00B456EE">
        <w:rPr>
          <w:b/>
          <w:bCs/>
          <w:lang w:val="en-IE"/>
        </w:rPr>
        <w:t>between €50 and €99</w:t>
      </w:r>
      <w:r w:rsidRPr="00B456EE">
        <w:rPr>
          <w:lang w:val="en-IE"/>
        </w:rPr>
        <w:t xml:space="preserve">, apply a </w:t>
      </w:r>
      <w:r w:rsidRPr="00B456EE">
        <w:rPr>
          <w:b/>
          <w:bCs/>
          <w:lang w:val="en-IE"/>
        </w:rPr>
        <w:t>10% discount</w:t>
      </w:r>
      <w:r w:rsidRPr="00B456EE">
        <w:rPr>
          <w:lang w:val="en-IE"/>
        </w:rPr>
        <w:t>.</w:t>
      </w:r>
    </w:p>
    <w:p w14:paraId="34D28A4B" w14:textId="1CF2640C" w:rsidR="00B456EE" w:rsidRPr="00B456EE" w:rsidRDefault="00B456EE" w:rsidP="00B456EE">
      <w:pPr>
        <w:numPr>
          <w:ilvl w:val="0"/>
          <w:numId w:val="17"/>
        </w:numPr>
        <w:rPr>
          <w:lang w:val="en-IE"/>
        </w:rPr>
      </w:pPr>
      <w:r w:rsidRPr="00B456EE">
        <w:rPr>
          <w:lang w:val="en-IE"/>
        </w:rPr>
        <w:t xml:space="preserve">Otherwise, </w:t>
      </w:r>
      <w:r w:rsidR="008542F7">
        <w:rPr>
          <w:lang w:val="en-IE"/>
        </w:rPr>
        <w:t xml:space="preserve">print </w:t>
      </w:r>
      <w:r w:rsidRPr="00B456EE">
        <w:rPr>
          <w:lang w:val="en-IE"/>
        </w:rPr>
        <w:t>no discount applies.</w:t>
      </w:r>
      <w:r w:rsidRPr="00B456EE">
        <w:rPr>
          <w:lang w:val="en-IE"/>
        </w:rPr>
        <w:br/>
        <w:t xml:space="preserve">Then display the </w:t>
      </w:r>
      <w:r w:rsidRPr="00B456EE">
        <w:rPr>
          <w:b/>
          <w:bCs/>
          <w:lang w:val="en-IE"/>
        </w:rPr>
        <w:t>final price</w:t>
      </w:r>
      <w:r w:rsidRPr="00B456EE">
        <w:rPr>
          <w:lang w:val="en-IE"/>
        </w:rPr>
        <w:t>.</w:t>
      </w:r>
    </w:p>
    <w:p w14:paraId="3F660E4C" w14:textId="77777777" w:rsidR="00E24CEA" w:rsidRPr="00E24CEA" w:rsidRDefault="00000000" w:rsidP="00E24CEA">
      <w:pPr>
        <w:rPr>
          <w:lang w:val="en-IE"/>
        </w:rPr>
      </w:pPr>
      <w:r>
        <w:rPr>
          <w:lang w:val="en-IE"/>
        </w:rPr>
        <w:lastRenderedPageBreak/>
        <w:pict w14:anchorId="2E6C3DBF">
          <v:rect id="_x0000_i1027" style="width:0;height:1.5pt" o:hralign="center" o:hrstd="t" o:hr="t" fillcolor="#a0a0a0" stroked="f"/>
        </w:pict>
      </w:r>
    </w:p>
    <w:p w14:paraId="0E88BC7F" w14:textId="77777777" w:rsidR="002F2E90" w:rsidRDefault="002F2E90" w:rsidP="00E24CEA">
      <w:pPr>
        <w:rPr>
          <w:b/>
          <w:bCs/>
          <w:lang w:val="en-IE"/>
        </w:rPr>
      </w:pPr>
    </w:p>
    <w:p w14:paraId="4F29DA74" w14:textId="77777777" w:rsidR="002F2E90" w:rsidRDefault="002F2E90" w:rsidP="00E24CEA">
      <w:pPr>
        <w:rPr>
          <w:b/>
          <w:bCs/>
          <w:lang w:val="en-IE"/>
        </w:rPr>
      </w:pPr>
    </w:p>
    <w:p w14:paraId="493F5E50" w14:textId="2EB41F84" w:rsidR="00E24CEA" w:rsidRPr="00E24CEA" w:rsidRDefault="00E24CEA" w:rsidP="00E24CEA">
      <w:pPr>
        <w:rPr>
          <w:b/>
          <w:bCs/>
          <w:lang w:val="en-IE"/>
        </w:rPr>
      </w:pPr>
      <w:r w:rsidRPr="00E24CEA">
        <w:rPr>
          <w:b/>
          <w:bCs/>
          <w:lang w:val="en-IE"/>
        </w:rPr>
        <w:t xml:space="preserve">4) </w:t>
      </w:r>
      <w:r w:rsidR="002F2E90" w:rsidRPr="002F2E90">
        <w:rPr>
          <w:b/>
          <w:bCs/>
        </w:rPr>
        <w:t>Pizza Price Calculator</w:t>
      </w:r>
    </w:p>
    <w:p w14:paraId="0C9A12EA" w14:textId="77777777" w:rsidR="002F2E90" w:rsidRPr="002F2E90" w:rsidRDefault="002F2E90" w:rsidP="002F2E90">
      <w:pPr>
        <w:rPr>
          <w:lang w:val="en-IE"/>
        </w:rPr>
      </w:pPr>
      <w:r w:rsidRPr="002F2E90">
        <w:rPr>
          <w:lang w:val="en-IE"/>
        </w:rPr>
        <w:t xml:space="preserve">Ask the user which pizza size they </w:t>
      </w:r>
      <w:proofErr w:type="gramStart"/>
      <w:r w:rsidRPr="002F2E90">
        <w:rPr>
          <w:lang w:val="en-IE"/>
        </w:rPr>
        <w:t>want:</w:t>
      </w:r>
      <w:proofErr w:type="gramEnd"/>
      <w:r w:rsidRPr="002F2E90">
        <w:rPr>
          <w:lang w:val="en-IE"/>
        </w:rPr>
        <w:t xml:space="preserve"> </w:t>
      </w:r>
      <w:r w:rsidRPr="002F2E90">
        <w:rPr>
          <w:b/>
          <w:bCs/>
          <w:lang w:val="en-IE"/>
        </w:rPr>
        <w:t>small</w:t>
      </w:r>
      <w:r w:rsidRPr="002F2E90">
        <w:rPr>
          <w:lang w:val="en-IE"/>
        </w:rPr>
        <w:t xml:space="preserve">, </w:t>
      </w:r>
      <w:r w:rsidRPr="002F2E90">
        <w:rPr>
          <w:b/>
          <w:bCs/>
          <w:lang w:val="en-IE"/>
        </w:rPr>
        <w:t>medium</w:t>
      </w:r>
      <w:r w:rsidRPr="002F2E90">
        <w:rPr>
          <w:lang w:val="en-IE"/>
        </w:rPr>
        <w:t xml:space="preserve">, or </w:t>
      </w:r>
      <w:r w:rsidRPr="002F2E90">
        <w:rPr>
          <w:b/>
          <w:bCs/>
          <w:lang w:val="en-IE"/>
        </w:rPr>
        <w:t>large</w:t>
      </w:r>
      <w:r w:rsidRPr="002F2E90">
        <w:rPr>
          <w:lang w:val="en-IE"/>
        </w:rPr>
        <w:t>.</w:t>
      </w:r>
      <w:r w:rsidRPr="002F2E90">
        <w:rPr>
          <w:lang w:val="en-IE"/>
        </w:rPr>
        <w:br/>
        <w:t xml:space="preserve">Then ask if they want </w:t>
      </w:r>
      <w:r w:rsidRPr="002F2E90">
        <w:rPr>
          <w:b/>
          <w:bCs/>
          <w:lang w:val="en-IE"/>
        </w:rPr>
        <w:t>extra cheese (yes/no)</w:t>
      </w:r>
      <w:r w:rsidRPr="002F2E90">
        <w:rPr>
          <w:lang w:val="en-IE"/>
        </w:rPr>
        <w:t>.</w:t>
      </w:r>
    </w:p>
    <w:p w14:paraId="0DD4536F" w14:textId="77777777" w:rsidR="002F2E90" w:rsidRPr="002F2E90" w:rsidRDefault="002F2E90" w:rsidP="002F2E90">
      <w:pPr>
        <w:numPr>
          <w:ilvl w:val="0"/>
          <w:numId w:val="18"/>
        </w:numPr>
        <w:rPr>
          <w:lang w:val="en-IE"/>
        </w:rPr>
      </w:pPr>
      <w:r w:rsidRPr="002F2E90">
        <w:rPr>
          <w:lang w:val="en-IE"/>
        </w:rPr>
        <w:t>Small: €8</w:t>
      </w:r>
    </w:p>
    <w:p w14:paraId="2591742F" w14:textId="77777777" w:rsidR="002F2E90" w:rsidRPr="002F2E90" w:rsidRDefault="002F2E90" w:rsidP="002F2E90">
      <w:pPr>
        <w:numPr>
          <w:ilvl w:val="0"/>
          <w:numId w:val="18"/>
        </w:numPr>
        <w:rPr>
          <w:lang w:val="en-IE"/>
        </w:rPr>
      </w:pPr>
      <w:r w:rsidRPr="002F2E90">
        <w:rPr>
          <w:lang w:val="en-IE"/>
        </w:rPr>
        <w:t>Medium: €10</w:t>
      </w:r>
    </w:p>
    <w:p w14:paraId="58230504" w14:textId="77777777" w:rsidR="002F2E90" w:rsidRPr="002F2E90" w:rsidRDefault="002F2E90" w:rsidP="002F2E90">
      <w:pPr>
        <w:numPr>
          <w:ilvl w:val="0"/>
          <w:numId w:val="18"/>
        </w:numPr>
        <w:rPr>
          <w:lang w:val="en-IE"/>
        </w:rPr>
      </w:pPr>
      <w:r w:rsidRPr="002F2E90">
        <w:rPr>
          <w:lang w:val="en-IE"/>
        </w:rPr>
        <w:t>Large: €12</w:t>
      </w:r>
    </w:p>
    <w:p w14:paraId="52845167" w14:textId="77777777" w:rsidR="002F2E90" w:rsidRPr="002F2E90" w:rsidRDefault="002F2E90" w:rsidP="002F2E90">
      <w:pPr>
        <w:numPr>
          <w:ilvl w:val="0"/>
          <w:numId w:val="18"/>
        </w:numPr>
        <w:rPr>
          <w:lang w:val="en-IE"/>
        </w:rPr>
      </w:pPr>
      <w:r w:rsidRPr="002F2E90">
        <w:rPr>
          <w:lang w:val="en-IE"/>
        </w:rPr>
        <w:t>Extra cheese adds €1.50</w:t>
      </w:r>
    </w:p>
    <w:p w14:paraId="3933CC49" w14:textId="77777777" w:rsidR="002F2E90" w:rsidRPr="002F2E90" w:rsidRDefault="002F2E90" w:rsidP="002F2E90">
      <w:pPr>
        <w:rPr>
          <w:lang w:val="en-IE"/>
        </w:rPr>
      </w:pPr>
      <w:r w:rsidRPr="002F2E90">
        <w:rPr>
          <w:lang w:val="en-IE"/>
        </w:rPr>
        <w:t>Print the final price.</w:t>
      </w:r>
    </w:p>
    <w:p w14:paraId="3AFD8582" w14:textId="77777777" w:rsidR="00E24CEA" w:rsidRPr="00E24CEA" w:rsidRDefault="00000000" w:rsidP="00E24CEA">
      <w:pPr>
        <w:rPr>
          <w:lang w:val="en-IE"/>
        </w:rPr>
      </w:pPr>
      <w:r>
        <w:rPr>
          <w:lang w:val="en-IE"/>
        </w:rPr>
        <w:pict w14:anchorId="098990EC">
          <v:rect id="_x0000_i1028" style="width:0;height:1.5pt" o:hralign="center" o:hrstd="t" o:hr="t" fillcolor="#a0a0a0" stroked="f"/>
        </w:pict>
      </w:r>
    </w:p>
    <w:p w14:paraId="2AF79DAD" w14:textId="77777777" w:rsidR="00E24CEA" w:rsidRPr="00E24CEA" w:rsidRDefault="00E24CEA" w:rsidP="00E24CEA">
      <w:pPr>
        <w:rPr>
          <w:b/>
          <w:bCs/>
          <w:lang w:val="en-IE"/>
        </w:rPr>
      </w:pPr>
      <w:r w:rsidRPr="00E24CEA">
        <w:rPr>
          <w:b/>
          <w:bCs/>
          <w:lang w:val="en-IE"/>
        </w:rPr>
        <w:t>5) Login System</w:t>
      </w:r>
    </w:p>
    <w:p w14:paraId="7868BA54" w14:textId="77777777" w:rsidR="00E24CEA" w:rsidRPr="00E24CEA" w:rsidRDefault="00E24CEA" w:rsidP="00E24CEA">
      <w:pPr>
        <w:rPr>
          <w:lang w:val="en-IE"/>
        </w:rPr>
      </w:pPr>
      <w:r w:rsidRPr="00E24CEA">
        <w:rPr>
          <w:lang w:val="en-IE"/>
        </w:rPr>
        <w:t>Create a simple login system.</w:t>
      </w:r>
    </w:p>
    <w:p w14:paraId="64C12977" w14:textId="7911C262" w:rsidR="00E24CEA" w:rsidRPr="00E24CEA" w:rsidRDefault="00DD4471" w:rsidP="00E24CEA">
      <w:pPr>
        <w:numPr>
          <w:ilvl w:val="0"/>
          <w:numId w:val="13"/>
        </w:numPr>
        <w:rPr>
          <w:lang w:val="en-IE"/>
        </w:rPr>
      </w:pPr>
      <w:r>
        <w:rPr>
          <w:lang w:val="en-IE"/>
        </w:rPr>
        <w:t>Create variables:</w:t>
      </w:r>
      <w:r w:rsidR="00E24CEA" w:rsidRPr="00E24CEA">
        <w:rPr>
          <w:lang w:val="en-IE"/>
        </w:rPr>
        <w:t xml:space="preserve"> username = "admin" and password = "1234".</w:t>
      </w:r>
    </w:p>
    <w:p w14:paraId="6160AB4C" w14:textId="77777777" w:rsidR="00E24CEA" w:rsidRPr="00E24CEA" w:rsidRDefault="00E24CEA" w:rsidP="00E24CEA">
      <w:pPr>
        <w:numPr>
          <w:ilvl w:val="0"/>
          <w:numId w:val="13"/>
        </w:numPr>
        <w:rPr>
          <w:lang w:val="en-IE"/>
        </w:rPr>
      </w:pPr>
      <w:r w:rsidRPr="00E24CEA">
        <w:rPr>
          <w:lang w:val="en-IE"/>
        </w:rPr>
        <w:t>Ask the user to enter a username and password.</w:t>
      </w:r>
    </w:p>
    <w:p w14:paraId="5498601E" w14:textId="77777777" w:rsidR="00E24CEA" w:rsidRPr="00E24CEA" w:rsidRDefault="00E24CEA" w:rsidP="00E24CEA">
      <w:pPr>
        <w:numPr>
          <w:ilvl w:val="0"/>
          <w:numId w:val="13"/>
        </w:numPr>
        <w:rPr>
          <w:lang w:val="en-IE"/>
        </w:rPr>
      </w:pPr>
      <w:r w:rsidRPr="00E24CEA">
        <w:rPr>
          <w:lang w:val="en-IE"/>
        </w:rPr>
        <w:t xml:space="preserve">If both match, print </w:t>
      </w:r>
      <w:r w:rsidRPr="00E24CEA">
        <w:rPr>
          <w:b/>
          <w:bCs/>
          <w:lang w:val="en-IE"/>
        </w:rPr>
        <w:t>"Login successful!"</w:t>
      </w:r>
    </w:p>
    <w:p w14:paraId="74AC531C" w14:textId="77777777" w:rsidR="00E24CEA" w:rsidRPr="00E24CEA" w:rsidRDefault="00E24CEA" w:rsidP="00E24CEA">
      <w:pPr>
        <w:numPr>
          <w:ilvl w:val="0"/>
          <w:numId w:val="13"/>
        </w:numPr>
        <w:rPr>
          <w:lang w:val="en-IE"/>
        </w:rPr>
      </w:pPr>
      <w:r w:rsidRPr="00E24CEA">
        <w:rPr>
          <w:lang w:val="en-IE"/>
        </w:rPr>
        <w:t xml:space="preserve">Otherwise, print </w:t>
      </w:r>
      <w:r w:rsidRPr="00E24CEA">
        <w:rPr>
          <w:b/>
          <w:bCs/>
          <w:lang w:val="en-IE"/>
        </w:rPr>
        <w:t>"Incorrect username or password."</w:t>
      </w:r>
    </w:p>
    <w:p w14:paraId="11FD4ED0" w14:textId="3807D640" w:rsidR="00E24CEA" w:rsidRPr="00E24CEA" w:rsidRDefault="00E24CEA" w:rsidP="00E24CEA">
      <w:pPr>
        <w:rPr>
          <w:lang w:val="en-IE"/>
        </w:rPr>
      </w:pPr>
      <w:r w:rsidRPr="00E24CEA">
        <w:rPr>
          <w:b/>
          <w:bCs/>
          <w:lang w:val="en-IE"/>
        </w:rPr>
        <w:t>Hint:</w:t>
      </w:r>
      <w:r w:rsidRPr="00E24CEA">
        <w:rPr>
          <w:lang w:val="en-IE"/>
        </w:rPr>
        <w:t xml:space="preserve"> Use nested if statements.</w:t>
      </w:r>
    </w:p>
    <w:p w14:paraId="3DC53BEF" w14:textId="77777777" w:rsidR="00E24CEA" w:rsidRPr="00E24CEA" w:rsidRDefault="00000000" w:rsidP="00E24CEA">
      <w:pPr>
        <w:rPr>
          <w:lang w:val="en-IE"/>
        </w:rPr>
      </w:pPr>
      <w:r>
        <w:rPr>
          <w:lang w:val="en-IE"/>
        </w:rPr>
        <w:pict w14:anchorId="7D895A9D">
          <v:rect id="_x0000_i1029" style="width:0;height:1.5pt" o:hralign="center" o:hrstd="t" o:hr="t" fillcolor="#a0a0a0" stroked="f"/>
        </w:pict>
      </w:r>
    </w:p>
    <w:p w14:paraId="682D462D" w14:textId="4FEBC13F" w:rsidR="00F97448" w:rsidRPr="00F97448" w:rsidRDefault="00E24CEA" w:rsidP="00F97448">
      <w:pPr>
        <w:rPr>
          <w:b/>
          <w:bCs/>
          <w:lang w:val="en-IE"/>
        </w:rPr>
      </w:pPr>
      <w:r w:rsidRPr="00E24CEA">
        <w:rPr>
          <w:b/>
          <w:bCs/>
          <w:lang w:val="en-IE"/>
        </w:rPr>
        <w:t xml:space="preserve">6) </w:t>
      </w:r>
      <w:r w:rsidR="00F97448" w:rsidRPr="00F97448">
        <w:rPr>
          <w:b/>
          <w:bCs/>
          <w:lang w:val="en-IE"/>
        </w:rPr>
        <w:t xml:space="preserve">Battery Health Monitor </w:t>
      </w:r>
    </w:p>
    <w:p w14:paraId="2BEA20F0" w14:textId="77777777" w:rsidR="00F97448" w:rsidRPr="00F97448" w:rsidRDefault="00F97448" w:rsidP="00F97448">
      <w:pPr>
        <w:rPr>
          <w:lang w:val="en-IE"/>
        </w:rPr>
      </w:pPr>
      <w:r w:rsidRPr="00F97448">
        <w:rPr>
          <w:lang w:val="en-IE"/>
        </w:rPr>
        <w:t xml:space="preserve">Ask the user for the </w:t>
      </w:r>
      <w:r w:rsidRPr="00F97448">
        <w:rPr>
          <w:b/>
          <w:bCs/>
          <w:lang w:val="en-IE"/>
        </w:rPr>
        <w:t>battery percentage (0–100)</w:t>
      </w:r>
      <w:r w:rsidRPr="00F97448">
        <w:rPr>
          <w:lang w:val="en-IE"/>
        </w:rPr>
        <w:t xml:space="preserve"> and whether the </w:t>
      </w:r>
      <w:r w:rsidRPr="00F97448">
        <w:rPr>
          <w:b/>
          <w:bCs/>
          <w:lang w:val="en-IE"/>
        </w:rPr>
        <w:t>charger is plugged in (yes/no).</w:t>
      </w:r>
    </w:p>
    <w:p w14:paraId="4FFE62F0" w14:textId="77777777" w:rsidR="00F97448" w:rsidRPr="00F97448" w:rsidRDefault="00F97448" w:rsidP="00F97448">
      <w:pPr>
        <w:rPr>
          <w:lang w:val="en-IE"/>
        </w:rPr>
      </w:pPr>
      <w:r w:rsidRPr="00F97448">
        <w:rPr>
          <w:lang w:val="en-IE"/>
        </w:rPr>
        <w:t>Rules:</w:t>
      </w:r>
    </w:p>
    <w:p w14:paraId="6D268387" w14:textId="77777777" w:rsidR="00F97448" w:rsidRPr="00F97448" w:rsidRDefault="00F97448" w:rsidP="00F97448">
      <w:pPr>
        <w:numPr>
          <w:ilvl w:val="0"/>
          <w:numId w:val="21"/>
        </w:numPr>
        <w:rPr>
          <w:lang w:val="en-IE"/>
        </w:rPr>
      </w:pPr>
      <w:r w:rsidRPr="00F97448">
        <w:rPr>
          <w:lang w:val="en-IE"/>
        </w:rPr>
        <w:t xml:space="preserve">Below 10 → </w:t>
      </w:r>
      <w:r w:rsidRPr="00F97448">
        <w:rPr>
          <w:b/>
          <w:bCs/>
          <w:lang w:val="en-IE"/>
        </w:rPr>
        <w:t>“Battery critically low!”</w:t>
      </w:r>
    </w:p>
    <w:p w14:paraId="7990B2EC" w14:textId="77777777" w:rsidR="00F97448" w:rsidRPr="00F97448" w:rsidRDefault="00F97448" w:rsidP="00F97448">
      <w:pPr>
        <w:numPr>
          <w:ilvl w:val="0"/>
          <w:numId w:val="21"/>
        </w:numPr>
        <w:rPr>
          <w:lang w:val="en-IE"/>
        </w:rPr>
      </w:pPr>
      <w:r w:rsidRPr="00F97448">
        <w:rPr>
          <w:lang w:val="en-IE"/>
        </w:rPr>
        <w:t xml:space="preserve">10–20 and not charging → </w:t>
      </w:r>
      <w:r w:rsidRPr="00F97448">
        <w:rPr>
          <w:b/>
          <w:bCs/>
          <w:lang w:val="en-IE"/>
        </w:rPr>
        <w:t>“Low battery — please connect your charger!”</w:t>
      </w:r>
    </w:p>
    <w:p w14:paraId="3F2D02B1" w14:textId="77777777" w:rsidR="00F97448" w:rsidRPr="00F97448" w:rsidRDefault="00F97448" w:rsidP="00F97448">
      <w:pPr>
        <w:numPr>
          <w:ilvl w:val="0"/>
          <w:numId w:val="21"/>
        </w:numPr>
        <w:rPr>
          <w:lang w:val="en-IE"/>
        </w:rPr>
      </w:pPr>
      <w:r w:rsidRPr="00F97448">
        <w:rPr>
          <w:lang w:val="en-IE"/>
        </w:rPr>
        <w:t xml:space="preserve">10–20 and charging → </w:t>
      </w:r>
      <w:r w:rsidRPr="00F97448">
        <w:rPr>
          <w:b/>
          <w:bCs/>
          <w:lang w:val="en-IE"/>
        </w:rPr>
        <w:t>“Charging... please wait.”</w:t>
      </w:r>
    </w:p>
    <w:p w14:paraId="3CCD1CFD" w14:textId="77777777" w:rsidR="00F97448" w:rsidRPr="00F97448" w:rsidRDefault="00F97448" w:rsidP="00F97448">
      <w:pPr>
        <w:numPr>
          <w:ilvl w:val="0"/>
          <w:numId w:val="21"/>
        </w:numPr>
        <w:rPr>
          <w:lang w:val="en-IE"/>
        </w:rPr>
      </w:pPr>
      <w:r w:rsidRPr="00F97448">
        <w:rPr>
          <w:lang w:val="en-IE"/>
        </w:rPr>
        <w:lastRenderedPageBreak/>
        <w:t xml:space="preserve">20–80 → </w:t>
      </w:r>
      <w:r w:rsidRPr="00F97448">
        <w:rPr>
          <w:b/>
          <w:bCs/>
          <w:lang w:val="en-IE"/>
        </w:rPr>
        <w:t>“Battery level normal.”</w:t>
      </w:r>
    </w:p>
    <w:p w14:paraId="23DDE3D6" w14:textId="77777777" w:rsidR="00F97448" w:rsidRPr="00F97448" w:rsidRDefault="00F97448" w:rsidP="00F97448">
      <w:pPr>
        <w:numPr>
          <w:ilvl w:val="0"/>
          <w:numId w:val="21"/>
        </w:numPr>
        <w:rPr>
          <w:lang w:val="en-IE"/>
        </w:rPr>
      </w:pPr>
      <w:r w:rsidRPr="00F97448">
        <w:rPr>
          <w:lang w:val="en-IE"/>
        </w:rPr>
        <w:t xml:space="preserve">Above 80 → </w:t>
      </w:r>
      <w:r w:rsidRPr="00F97448">
        <w:rPr>
          <w:b/>
          <w:bCs/>
          <w:lang w:val="en-IE"/>
        </w:rPr>
        <w:t>“Battery high.”</w:t>
      </w:r>
    </w:p>
    <w:p w14:paraId="127A5EFD" w14:textId="77777777" w:rsidR="00F97448" w:rsidRPr="00F97448" w:rsidRDefault="00F97448" w:rsidP="00F97448">
      <w:pPr>
        <w:numPr>
          <w:ilvl w:val="0"/>
          <w:numId w:val="21"/>
        </w:numPr>
        <w:rPr>
          <w:lang w:val="en-IE"/>
        </w:rPr>
      </w:pPr>
      <w:r w:rsidRPr="00F97448">
        <w:rPr>
          <w:lang w:val="en-IE"/>
        </w:rPr>
        <w:t xml:space="preserve">If charging and above 95 → </w:t>
      </w:r>
      <w:r w:rsidRPr="00F97448">
        <w:rPr>
          <w:b/>
          <w:bCs/>
          <w:lang w:val="en-IE"/>
        </w:rPr>
        <w:t>“Unplug charger to preserve battery health.”</w:t>
      </w:r>
    </w:p>
    <w:p w14:paraId="4A8FBDC0" w14:textId="709472F7" w:rsidR="00E24CEA" w:rsidRDefault="00000000" w:rsidP="001C49D4">
      <w:pPr>
        <w:rPr>
          <w:lang w:val="en-IE"/>
        </w:rPr>
      </w:pPr>
      <w:r>
        <w:rPr>
          <w:lang w:val="en-IE"/>
        </w:rPr>
        <w:pict w14:anchorId="196631AC">
          <v:rect id="_x0000_i1038" style="width:0;height:1.5pt" o:hralign="center" o:hrstd="t" o:hr="t" fillcolor="#a0a0a0" stroked="f"/>
        </w:pict>
      </w:r>
    </w:p>
    <w:p w14:paraId="530BB6DA" w14:textId="77777777" w:rsidR="007B190F" w:rsidRDefault="007B190F" w:rsidP="007B190F">
      <w:pPr>
        <w:rPr>
          <w:b/>
          <w:bCs/>
          <w:lang w:val="en-IE"/>
        </w:rPr>
      </w:pPr>
    </w:p>
    <w:p w14:paraId="55CC2246" w14:textId="77777777" w:rsidR="007B190F" w:rsidRDefault="007B190F" w:rsidP="007B190F">
      <w:pPr>
        <w:rPr>
          <w:b/>
          <w:bCs/>
          <w:lang w:val="en-IE"/>
        </w:rPr>
      </w:pPr>
    </w:p>
    <w:p w14:paraId="54979F75" w14:textId="7E5B3342" w:rsidR="007B190F" w:rsidRPr="007B190F" w:rsidRDefault="007B190F" w:rsidP="007B190F">
      <w:pPr>
        <w:rPr>
          <w:b/>
          <w:bCs/>
          <w:lang w:val="en-IE"/>
        </w:rPr>
      </w:pPr>
      <w:r>
        <w:rPr>
          <w:b/>
          <w:bCs/>
          <w:lang w:val="en-IE"/>
        </w:rPr>
        <w:t>7)</w:t>
      </w:r>
      <w:r w:rsidRPr="007B190F">
        <w:rPr>
          <w:b/>
          <w:bCs/>
          <w:lang w:val="en-IE"/>
        </w:rPr>
        <w:t xml:space="preserve"> </w:t>
      </w:r>
      <w:r w:rsidR="002B7E38" w:rsidRPr="002B7E38">
        <w:rPr>
          <w:b/>
          <w:bCs/>
        </w:rPr>
        <w:t>Weather Clothing Advisor</w:t>
      </w:r>
    </w:p>
    <w:p w14:paraId="2A5F50A2" w14:textId="77777777" w:rsidR="0080711C" w:rsidRPr="0080711C" w:rsidRDefault="0080711C" w:rsidP="0080711C">
      <w:pPr>
        <w:rPr>
          <w:lang w:val="en-IE"/>
        </w:rPr>
      </w:pPr>
      <w:r w:rsidRPr="0080711C">
        <w:rPr>
          <w:lang w:val="en-IE"/>
        </w:rPr>
        <w:t xml:space="preserve">Ask the user for the </w:t>
      </w:r>
      <w:r w:rsidRPr="0080711C">
        <w:rPr>
          <w:b/>
          <w:bCs/>
          <w:lang w:val="en-IE"/>
        </w:rPr>
        <w:t>temperature in Celsius</w:t>
      </w:r>
      <w:r w:rsidRPr="0080711C">
        <w:rPr>
          <w:lang w:val="en-IE"/>
        </w:rPr>
        <w:t xml:space="preserve"> and whether it is </w:t>
      </w:r>
      <w:r w:rsidRPr="0080711C">
        <w:rPr>
          <w:b/>
          <w:bCs/>
          <w:lang w:val="en-IE"/>
        </w:rPr>
        <w:t>raining (yes/no)</w:t>
      </w:r>
      <w:r w:rsidRPr="0080711C">
        <w:rPr>
          <w:lang w:val="en-IE"/>
        </w:rPr>
        <w:t>.</w:t>
      </w:r>
      <w:r w:rsidRPr="0080711C">
        <w:rPr>
          <w:lang w:val="en-IE"/>
        </w:rPr>
        <w:br/>
        <w:t xml:space="preserve">Then, using if, </w:t>
      </w:r>
      <w:proofErr w:type="spellStart"/>
      <w:r w:rsidRPr="0080711C">
        <w:rPr>
          <w:lang w:val="en-IE"/>
        </w:rPr>
        <w:t>elif</w:t>
      </w:r>
      <w:proofErr w:type="spellEnd"/>
      <w:r w:rsidRPr="0080711C">
        <w:rPr>
          <w:lang w:val="en-IE"/>
        </w:rPr>
        <w:t>, and else, suggest what to wear.</w:t>
      </w:r>
    </w:p>
    <w:p w14:paraId="25A51139" w14:textId="77777777" w:rsidR="0080711C" w:rsidRPr="0080711C" w:rsidRDefault="0080711C" w:rsidP="0080711C">
      <w:pPr>
        <w:rPr>
          <w:lang w:val="en-IE"/>
        </w:rPr>
      </w:pPr>
      <w:r w:rsidRPr="0080711C">
        <w:rPr>
          <w:b/>
          <w:bCs/>
          <w:lang w:val="en-IE"/>
        </w:rPr>
        <w:t>Rules:</w:t>
      </w:r>
    </w:p>
    <w:p w14:paraId="48927E4A" w14:textId="77777777" w:rsidR="0080711C" w:rsidRPr="0080711C" w:rsidRDefault="0080711C" w:rsidP="0080711C">
      <w:pPr>
        <w:numPr>
          <w:ilvl w:val="0"/>
          <w:numId w:val="20"/>
        </w:numPr>
        <w:rPr>
          <w:lang w:val="en-IE"/>
        </w:rPr>
      </w:pPr>
      <w:r w:rsidRPr="0080711C">
        <w:rPr>
          <w:lang w:val="en-IE"/>
        </w:rPr>
        <w:t xml:space="preserve">If the temperature is below 10 → print </w:t>
      </w:r>
      <w:r w:rsidRPr="0080711C">
        <w:rPr>
          <w:i/>
          <w:iCs/>
          <w:lang w:val="en-IE"/>
        </w:rPr>
        <w:t>“Wear a coat.”</w:t>
      </w:r>
    </w:p>
    <w:p w14:paraId="3703BAC5" w14:textId="77777777" w:rsidR="0080711C" w:rsidRPr="0080711C" w:rsidRDefault="0080711C" w:rsidP="0080711C">
      <w:pPr>
        <w:numPr>
          <w:ilvl w:val="0"/>
          <w:numId w:val="20"/>
        </w:numPr>
        <w:rPr>
          <w:lang w:val="en-IE"/>
        </w:rPr>
      </w:pPr>
      <w:r w:rsidRPr="0080711C">
        <w:rPr>
          <w:lang w:val="en-IE"/>
        </w:rPr>
        <w:t xml:space="preserve">If the temperature is between 10 and 20 → print </w:t>
      </w:r>
      <w:r w:rsidRPr="0080711C">
        <w:rPr>
          <w:i/>
          <w:iCs/>
          <w:lang w:val="en-IE"/>
        </w:rPr>
        <w:t>“Wear a jacket.”</w:t>
      </w:r>
    </w:p>
    <w:p w14:paraId="2520E1E6" w14:textId="77777777" w:rsidR="0080711C" w:rsidRPr="0080711C" w:rsidRDefault="0080711C" w:rsidP="0080711C">
      <w:pPr>
        <w:numPr>
          <w:ilvl w:val="0"/>
          <w:numId w:val="20"/>
        </w:numPr>
        <w:rPr>
          <w:lang w:val="en-IE"/>
        </w:rPr>
      </w:pPr>
      <w:r w:rsidRPr="0080711C">
        <w:rPr>
          <w:lang w:val="en-IE"/>
        </w:rPr>
        <w:t xml:space="preserve">If the temperature is 20 or higher → print </w:t>
      </w:r>
      <w:r w:rsidRPr="0080711C">
        <w:rPr>
          <w:i/>
          <w:iCs/>
          <w:lang w:val="en-IE"/>
        </w:rPr>
        <w:t>“T-shirt weather!”</w:t>
      </w:r>
    </w:p>
    <w:p w14:paraId="7986EF38" w14:textId="77777777" w:rsidR="0080711C" w:rsidRPr="0080711C" w:rsidRDefault="0080711C" w:rsidP="0080711C">
      <w:pPr>
        <w:numPr>
          <w:ilvl w:val="0"/>
          <w:numId w:val="20"/>
        </w:numPr>
        <w:rPr>
          <w:lang w:val="en-IE"/>
        </w:rPr>
      </w:pPr>
      <w:r w:rsidRPr="0080711C">
        <w:rPr>
          <w:lang w:val="en-IE"/>
        </w:rPr>
        <w:t xml:space="preserve">If it’s raining, also print </w:t>
      </w:r>
      <w:r w:rsidRPr="0080711C">
        <w:rPr>
          <w:i/>
          <w:iCs/>
          <w:lang w:val="en-IE"/>
        </w:rPr>
        <w:t>“Don’t forget an umbrella!”</w:t>
      </w:r>
    </w:p>
    <w:p w14:paraId="39155CF9" w14:textId="77777777" w:rsidR="007B190F" w:rsidRPr="00E24CEA" w:rsidRDefault="007B190F" w:rsidP="001C49D4">
      <w:pPr>
        <w:rPr>
          <w:lang w:val="en-IE"/>
        </w:rPr>
      </w:pPr>
    </w:p>
    <w:sectPr w:rsidR="007B190F" w:rsidRPr="00E2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7502E"/>
    <w:multiLevelType w:val="multilevel"/>
    <w:tmpl w:val="83B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467C9"/>
    <w:multiLevelType w:val="multilevel"/>
    <w:tmpl w:val="D50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D5DF9"/>
    <w:multiLevelType w:val="multilevel"/>
    <w:tmpl w:val="E2E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B6388"/>
    <w:multiLevelType w:val="multilevel"/>
    <w:tmpl w:val="44F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7B9B"/>
    <w:multiLevelType w:val="multilevel"/>
    <w:tmpl w:val="5C04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82293"/>
    <w:multiLevelType w:val="multilevel"/>
    <w:tmpl w:val="4A2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072FC"/>
    <w:multiLevelType w:val="multilevel"/>
    <w:tmpl w:val="064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017AF"/>
    <w:multiLevelType w:val="multilevel"/>
    <w:tmpl w:val="812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34545"/>
    <w:multiLevelType w:val="multilevel"/>
    <w:tmpl w:val="662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61B60"/>
    <w:multiLevelType w:val="multilevel"/>
    <w:tmpl w:val="C96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A373C"/>
    <w:multiLevelType w:val="multilevel"/>
    <w:tmpl w:val="673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439F1"/>
    <w:multiLevelType w:val="multilevel"/>
    <w:tmpl w:val="1C8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256791">
    <w:abstractNumId w:val="8"/>
  </w:num>
  <w:num w:numId="2" w16cid:durableId="396710264">
    <w:abstractNumId w:val="6"/>
  </w:num>
  <w:num w:numId="3" w16cid:durableId="1198618033">
    <w:abstractNumId w:val="5"/>
  </w:num>
  <w:num w:numId="4" w16cid:durableId="1866865026">
    <w:abstractNumId w:val="4"/>
  </w:num>
  <w:num w:numId="5" w16cid:durableId="1669095195">
    <w:abstractNumId w:val="7"/>
  </w:num>
  <w:num w:numId="6" w16cid:durableId="1120076524">
    <w:abstractNumId w:val="3"/>
  </w:num>
  <w:num w:numId="7" w16cid:durableId="1244988607">
    <w:abstractNumId w:val="2"/>
  </w:num>
  <w:num w:numId="8" w16cid:durableId="1226724306">
    <w:abstractNumId w:val="1"/>
  </w:num>
  <w:num w:numId="9" w16cid:durableId="299920744">
    <w:abstractNumId w:val="0"/>
  </w:num>
  <w:num w:numId="10" w16cid:durableId="588543364">
    <w:abstractNumId w:val="16"/>
  </w:num>
  <w:num w:numId="11" w16cid:durableId="1909415145">
    <w:abstractNumId w:val="11"/>
  </w:num>
  <w:num w:numId="12" w16cid:durableId="167864597">
    <w:abstractNumId w:val="12"/>
  </w:num>
  <w:num w:numId="13" w16cid:durableId="1730347738">
    <w:abstractNumId w:val="19"/>
  </w:num>
  <w:num w:numId="14" w16cid:durableId="1365671345">
    <w:abstractNumId w:val="9"/>
  </w:num>
  <w:num w:numId="15" w16cid:durableId="1111240300">
    <w:abstractNumId w:val="18"/>
  </w:num>
  <w:num w:numId="16" w16cid:durableId="1818261246">
    <w:abstractNumId w:val="14"/>
  </w:num>
  <w:num w:numId="17" w16cid:durableId="906915269">
    <w:abstractNumId w:val="13"/>
  </w:num>
  <w:num w:numId="18" w16cid:durableId="1725789516">
    <w:abstractNumId w:val="20"/>
  </w:num>
  <w:num w:numId="19" w16cid:durableId="1422724454">
    <w:abstractNumId w:val="15"/>
  </w:num>
  <w:num w:numId="20" w16cid:durableId="1755056387">
    <w:abstractNumId w:val="17"/>
  </w:num>
  <w:num w:numId="21" w16cid:durableId="1090394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583"/>
    <w:rsid w:val="001B60DB"/>
    <w:rsid w:val="001C49D4"/>
    <w:rsid w:val="00213AB0"/>
    <w:rsid w:val="00280C41"/>
    <w:rsid w:val="0029639D"/>
    <w:rsid w:val="002B7E38"/>
    <w:rsid w:val="002F2E90"/>
    <w:rsid w:val="00326F90"/>
    <w:rsid w:val="003A2243"/>
    <w:rsid w:val="004261D4"/>
    <w:rsid w:val="004C3681"/>
    <w:rsid w:val="004F5ACA"/>
    <w:rsid w:val="0057286D"/>
    <w:rsid w:val="005B4623"/>
    <w:rsid w:val="00661FF5"/>
    <w:rsid w:val="0074325A"/>
    <w:rsid w:val="007B190F"/>
    <w:rsid w:val="0080711C"/>
    <w:rsid w:val="0084632B"/>
    <w:rsid w:val="008542F7"/>
    <w:rsid w:val="0086209E"/>
    <w:rsid w:val="00AA1D8D"/>
    <w:rsid w:val="00B137D9"/>
    <w:rsid w:val="00B456EE"/>
    <w:rsid w:val="00B47730"/>
    <w:rsid w:val="00B67C50"/>
    <w:rsid w:val="00BC25AD"/>
    <w:rsid w:val="00C31373"/>
    <w:rsid w:val="00C37E44"/>
    <w:rsid w:val="00CB0664"/>
    <w:rsid w:val="00D83527"/>
    <w:rsid w:val="00DD4471"/>
    <w:rsid w:val="00E24CEA"/>
    <w:rsid w:val="00F974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7E850"/>
  <w14:defaultImageDpi w14:val="300"/>
  <w15:docId w15:val="{C3031287-39B4-48B9-9637-0ED95807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409</Words>
  <Characters>1968</Characters>
  <Application>Microsoft Office Word</Application>
  <DocSecurity>0</DocSecurity>
  <Lines>67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Alvin Waithaka Kuria (Umail)</cp:lastModifiedBy>
  <cp:revision>25</cp:revision>
  <dcterms:created xsi:type="dcterms:W3CDTF">2025-10-20T15:18:00Z</dcterms:created>
  <dcterms:modified xsi:type="dcterms:W3CDTF">2025-10-20T18:13:00Z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c02d58f0-a702-4d0f-ab99-23d5297780ac</vt:lpwstr>
  </property>
</Properties>
</file>